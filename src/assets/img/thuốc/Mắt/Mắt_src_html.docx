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url('../assets/img/thuốc/Mắt_changed/Dung_dich_nho_mui_Natri_clorid_0_9_Quang_Binh_bom_rua_giam_so_mui_viem_mui_chai_10ml_.avif');"&gt;&lt;/div&gt;</w:t>
        <w:br/>
        <w:t xml:space="preserve">            &lt;h4 class="home-product-item__name"&gt;Dung dịch nhỏ mũi Natri clorid 0 9 Quảng Bình bơm rửa giảm sổ mũi viêm mũi chai 10ml &lt;/h4&gt;</w:t>
        <w:br/>
        <w:t xml:space="preserve">            &lt;div class="home-product-item__price"&gt;</w:t>
        <w:br/>
        <w:t xml:space="preserve">                &lt;span class="home-product-item__price-old"&gt;460,000đ&lt;/span&gt;</w:t>
        <w:br/>
        <w:t xml:space="preserve">                &lt;span class="home-product-item__price-curent"&gt;450,000đ&lt;/span&gt;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</w:t>
        <w:br/>
        <w:t xml:space="preserve">                    &lt;i class="fa-solid fa-star"&gt;&lt;/i&gt;&lt;i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class="home-product-item__sold"&gt;31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class="home-product-item__brand"&gt;Sanofi&lt;/span&gt;</w:t>
        <w:br/>
        <w:t xml:space="preserve">                &lt;span class="home-product-item__origin-name"&gt;Pháp&lt;/span&gt;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class="home-product-item__sale-off-percent"&gt;2%&lt;/span&gt;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url('../assets/img/thuốc/Mắt_changed/Dung_dich_nho_mat_Indocollyre_0_1_chong_viem_giam_au_sau_phau_thuat_chai_5ml_.avif');"&gt;&lt;/div&gt;</w:t>
        <w:br/>
        <w:t xml:space="preserve">            &lt;h4 class="home-product-item__name"&gt;Dung dịch nhỏ mắt Indocollyre 0 1 chống viêm giảm đau sau phẫu thuật chai 5ml &lt;/h4&gt;</w:t>
        <w:br/>
        <w:t xml:space="preserve">            &lt;div class="home-product-item__price"&gt;</w:t>
        <w:br/>
        <w:t xml:space="preserve">                &lt;span class="home-product-item__price-old"&gt;340,000đ&lt;/span&gt;</w:t>
        <w:br/>
        <w:t xml:space="preserve">                &lt;span class="home-product-item__price-curent"&gt;270,000đ&lt;/span&gt;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home-product-item__like--liked"&gt;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</w:t>
        <w:br/>
        <w:t xml:space="preserve">                    &lt;i class="fa-solid fa-star"&gt;&lt;/i&gt;&lt;i class="fa-solid fa-star"&gt;&lt;/i&gt;&lt;i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class="home-product-item__sold"&gt;15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class="home-product-item__brand"&gt;Abbott&lt;/span&gt;</w:t>
        <w:br/>
        <w:t xml:space="preserve">                &lt;span class="home-product-item__origin-name"&gt;Hoa Kỳ&lt;/span&gt;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class="home-product-item__sale-off-percent"&gt;21%&lt;/span&gt;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url('../assets/img/thuốc/Mắt_changed/Dung_dich_nho_mat_Travatan_40mcgml_lam_giam_nhan_ap_chai_2.5ml_.avif');"&gt;&lt;/div&gt;</w:t>
        <w:br/>
        <w:t xml:space="preserve">            &lt;h4 class="home-product-item__name"&gt;Dung dịch nhỏ mắt Travatan 40mcgml làm giảm nhãn áp chai 2.5ml &lt;/h4&gt;</w:t>
        <w:br/>
        <w:t xml:space="preserve">            &lt;div class="home-product-item__price"&gt;</w:t>
        <w:br/>
        <w:t xml:space="preserve">                &lt;span class="home-product-item__price-old"&gt;200,000đ&lt;/span&gt;</w:t>
        <w:br/>
        <w:t xml:space="preserve">                &lt;span class="home-product-item__price-curent"&gt;110,000đ&lt;/span&gt;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fa-star"&gt;&lt;/i&gt;&lt;i class="home-product-item__star-gold fa-solid fa-star"&gt;&lt;/i&gt;</w:t>
        <w:br/>
        <w:t xml:space="preserve">                    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class="home-product-item__sold"&gt;28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class="home-product-item__brand"&gt;Sanofi&lt;/span&gt;</w:t>
        <w:br/>
        <w:t xml:space="preserve">                &lt;span class="home-product-item__origin-name"&gt;Pháp&lt;/span&gt;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class="home-product-item__sale-off-percent"&gt;45%&lt;/span&gt;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url('../assets/img/thuốc/Mắt_changed/Gel_tra_mat_Liposic_Eye_Gel_dung_thay_the_nuoc_mat_ieu_tri_kho_mat_tuyp_10g_.avif');"&gt;&lt;/div&gt;</w:t>
        <w:br/>
        <w:t xml:space="preserve">            &lt;h4 class="home-product-item__name"&gt;Gel tra mắt Liposic Eye Gel dùng thay thế nước mắt điều trị khô mắt tuýp 10g &lt;/h4&gt;</w:t>
        <w:br/>
        <w:t xml:space="preserve">            &lt;div class="home-product-item__price"&gt;</w:t>
        <w:br/>
        <w:t xml:space="preserve">                &lt;span class="home-product-item__price-old"&gt;200,000đ&lt;/span&gt;</w:t>
        <w:br/>
        <w:t xml:space="preserve">                &lt;span class="home-product-item__price-curent"&gt;140,000đ&lt;/span&gt;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fa-star"&gt;&lt;/i&gt;&lt;i class="home-product-item__star-gold fa-solid fa-star"&gt;&lt;/i&gt;</w:t>
        <w:br/>
        <w:t xml:space="preserve">                    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class="home-product-item__sold"&gt;25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class="home-product-item__brand"&gt;Mega Lifesciences&lt;/span&gt;</w:t>
        <w:br/>
        <w:t xml:space="preserve">                &lt;span class="home-product-item__origin-name"&gt;Thái Lan&lt;/span&gt;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class="home-product-item__sale-off-percent"&gt;30%&lt;/span&gt;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url('../assets/img/thuốc/Mắt_changed/Hon_dich_nho_mat_Flumetholon_0.1_tri_viem_bo_mi_viem_ket_mac_viem_giac_mac_chai_5ml_.avif');"&gt;&lt;/div&gt;</w:t>
        <w:br/>
        <w:t xml:space="preserve">            &lt;h4 class="home-product-item__name"&gt;Hỗn dịch nhỏ mắt Flumetholon 0.1 trị viêm bờ mi viêm kết mạc viêm giác mạc chai 5ml &lt;/h4&gt;</w:t>
        <w:br/>
        <w:t xml:space="preserve">            &lt;div class="home-product-item__price"&gt;</w:t>
        <w:br/>
        <w:t xml:space="preserve">                &lt;span class="home-product-item__price-old"&gt;400,000đ&lt;/span&gt;</w:t>
        <w:br/>
        <w:t xml:space="preserve">                &lt;span class="home-product-item__price-curent"&gt;380,000đ&lt;/span&gt;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fa-star"&gt;&lt;/i&gt;&lt;i class="home-product-item__star-gold fa-solid fa-star"&gt;&lt;/i&gt;&lt;i class="home-product-item__star-gold fa-solid fa-star"&gt;&lt;/i&gt;</w:t>
        <w:br/>
        <w:t xml:space="preserve">                    &lt;i class="fa-solid fa-star"&gt;&lt;/i&gt;</w:t>
        <w:br/>
        <w:t xml:space="preserve">                &lt;/div&gt;</w:t>
        <w:br/>
        <w:t xml:space="preserve">                &lt;div class="home-product-item__sold"&gt;51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class="home-product-item__brand"&gt;Durex&lt;/span&gt;</w:t>
        <w:br/>
        <w:t xml:space="preserve">                &lt;span class="home-product-item__origin-name"&gt;Anh&lt;/span&gt;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class="home-product-item__sale-off-percent"&gt;5%&lt;/span&gt;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url('../assets/img/thuốc/Mắt_changed/Hon_dich_nho_mat_Kary_Uni_0.005_tri_uc_thuy_tinh_the_moi_phat_o_nguoi_gia_chai_5ml_.avif');"&gt;&lt;/div&gt;</w:t>
        <w:br/>
        <w:t xml:space="preserve">            &lt;h4 class="home-product-item__name"&gt;Hỗn dịch nhỏ mắt Kary Uni 0.005 trị đục thủy tinh thể mới phát ở người già chai 5ml &lt;/h4&gt;</w:t>
        <w:br/>
        <w:t xml:space="preserve">            &lt;div class="home-product-item__price"&gt;</w:t>
        <w:br/>
        <w:t xml:space="preserve">                &lt;span class="home-product-item__price-old"&gt;320,000đ&lt;/span&gt;</w:t>
        <w:br/>
        <w:t xml:space="preserve">                &lt;span class="home-product-item__price-curent"&gt;290,000đ&lt;/span&gt;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</w:t>
        <w:br/>
        <w:t xml:space="preserve">                    &lt;i class="fa-solid fa-star"&gt;&lt;/i&gt;&lt;i class="fa-solid fa-star"&gt;&lt;/i&gt;&lt;i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class="home-product-item__sold"&gt;17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class="home-product-item__brand"&gt;Goodlife&lt;/span&gt;</w:t>
        <w:br/>
        <w:t xml:space="preserve">                &lt;span class="home-product-item__origin-name"&gt;Việt Nam&lt;/span&gt;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class="home-product-item__sale-off-percent"&gt;9%&lt;/span&gt;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url('../assets/img/thuốc/Mắt_changed/Hon_dich_nho_mat_Maxitrol_ieu_tri_viem_mat_chai_5ml_.avif');"&gt;&lt;/div&gt;</w:t>
        <w:br/>
        <w:t xml:space="preserve">            &lt;h4 class="home-product-item__name"&gt;Hỗn dịch nhỏ mắt Maxitrol điều trị viêm mắt chai 5ml &lt;/h4&gt;</w:t>
        <w:br/>
        <w:t xml:space="preserve">            &lt;div class="home-product-item__price"&gt;</w:t>
        <w:br/>
        <w:t xml:space="preserve">                &lt;span class="home-product-item__price-old"&gt;520,000đ&lt;/span&gt;</w:t>
        <w:br/>
        <w:t xml:space="preserve">                &lt;span class="home-product-item__price-curent"&gt;440,000đ&lt;/span&gt;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home-product-item__like--liked"&gt;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fa-star"&gt;&lt;/i&gt;&lt;i class="home-product-item__star-gold fa-solid fa-star"&gt;&lt;/i&gt;</w:t>
        <w:br/>
        <w:t xml:space="preserve">                    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class="home-product-item__sold"&gt;51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class="home-product-item__brand"&gt;Dược Hậu Giang&lt;/span&gt;</w:t>
        <w:br/>
        <w:t xml:space="preserve">                &lt;span class="home-product-item__origin-name"&gt;Việt Nam&lt;/span&gt;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class="home-product-item__sale-off-percent"&gt;15%&lt;/span&gt;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url('../assets/img/thuốc/Mắt_changed/Hon_dich_nho_mat_Pred_Forte_ieu_tri_truong_hop_viem_khong_nhiem_khuan_mat_chai_5ml_.avif');"&gt;&lt;/div&gt;</w:t>
        <w:br/>
        <w:t xml:space="preserve">            &lt;h4 class="home-product-item__name"&gt;Hỗn dịch nhỏ mắt Pred Forte điều trị trường hợp viêm không nhiễm khuẩn mắt chai 5ml &lt;/h4&gt;</w:t>
        <w:br/>
        <w:t xml:space="preserve">            &lt;div class="home-product-item__price"&gt;</w:t>
        <w:br/>
        <w:t xml:space="preserve">                &lt;span class="home-product-item__price-old"&gt;480,000đ&lt;/span&gt;</w:t>
        <w:br/>
        <w:t xml:space="preserve">                &lt;span class="home-product-item__price-curent"&gt;410,000đ&lt;/span&gt;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</w:t>
        <w:br/>
        <w:t xml:space="preserve">                    &lt;i class="fa-solid fa-star"&gt;&lt;/i&gt;&lt;i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class="home-product-item__sold"&gt;27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class="home-product-item__brand"&gt;Pfizer&lt;/span&gt;</w:t>
        <w:br/>
        <w:t xml:space="preserve">                &lt;span class="home-product-item__origin-name"&gt;Hoa Kỳ&lt;/span&gt;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class="home-product-item__sale-off-percent"&gt;15%&lt;/span&gt;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url('../assets/img/thuốc/Mắt_changed/Hon_dich_nho_mat_Tobradex_ieu_tri_tinh_trang_viem_mat_chai_5ml_.avif');"&gt;&lt;/div&gt;</w:t>
        <w:br/>
        <w:t xml:space="preserve">            &lt;h4 class="home-product-item__name"&gt;Hỗn dịch nhỏ mắt Tobradex điều trị tình trạng viêm mắt chai 5ml &lt;/h4&gt;</w:t>
        <w:br/>
        <w:t xml:space="preserve">            &lt;div class="home-product-item__price"&gt;</w:t>
        <w:br/>
        <w:t xml:space="preserve">                &lt;span class="home-product-item__price-old"&gt;190,000đ&lt;/span&gt;</w:t>
        <w:br/>
        <w:t xml:space="preserve">                &lt;span class="home-product-item__price-curent"&gt;110,000đ&lt;/span&gt;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home-product-item__like--liked"&gt;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</w:t>
        <w:br/>
        <w:t xml:space="preserve">                    &lt;i class="fa-solid fa-star"&gt;&lt;/i&gt;&lt;i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class="home-product-item__sold"&gt;24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class="home-product-item__brand"&gt;Sanofi&lt;/span&gt;</w:t>
        <w:br/>
        <w:t xml:space="preserve">                &lt;span class="home-product-item__origin-name"&gt;Pháp&lt;/span&gt;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class="home-product-item__sale-off-percent"&gt;42%&lt;/span&gt;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url('../assets/img/thuốc/Mắt_changed/Mo_tra_mat_Maxitrol_ieu_tri_tinh_trang_ap_ung_voi_corticoid_o_mat_tuyp_3.5g_.avif');"&gt;&lt;/div&gt;</w:t>
        <w:br/>
        <w:t xml:space="preserve">            &lt;h4 class="home-product-item__name"&gt;Mỡ tra mắt Maxitrol điều trị tình trạng đáp ứng với corticoid ở mắt tuýp 3.5g &lt;/h4&gt;</w:t>
        <w:br/>
        <w:t xml:space="preserve">            &lt;div class="home-product-item__price"&gt;</w:t>
        <w:br/>
        <w:t xml:space="preserve">                &lt;span class="home-product-item__price-old"&gt;560,000đ&lt;/span&gt;</w:t>
        <w:br/>
        <w:t xml:space="preserve">                &lt;span class="home-product-item__price-curent"&gt;500,000đ&lt;/span&gt;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</w:t>
        <w:br/>
        <w:t xml:space="preserve">                    &lt;i class="fa-solid fa-star"&gt;&lt;/i&gt;&lt;i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class="home-product-item__sold"&gt;39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class="home-product-item__brand"&gt;AstraZeneca&lt;/span&gt;</w:t>
        <w:br/>
        <w:t xml:space="preserve">                &lt;span class="home-product-item__origin-name"&gt;Anh&lt;/span&gt;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class="home-product-item__sale-off-percent"&gt;11%&lt;/span&gt;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url('../assets/img/thuốc/Mắt_changed/Nuoc_muoi_Natri_clorid_0_9_HD_kho_mat_rua_mat_ve_sinh_mui_chai_10ml_.avif');"&gt;&lt;/div&gt;</w:t>
        <w:br/>
        <w:t xml:space="preserve">            &lt;h4 class="home-product-item__name"&gt;Nước muối Natri clorid 0 9 HD khô mắt rửa mắt vệ sinh mũi chai 10ml &lt;/h4&gt;</w:t>
        <w:br/>
        <w:t xml:space="preserve">            &lt;div class="home-product-item__price"&gt;</w:t>
        <w:br/>
        <w:t xml:space="preserve">                &lt;span class="home-product-item__price-old"&gt;460,000đ&lt;/span&gt;</w:t>
        <w:br/>
        <w:t xml:space="preserve">                &lt;span class="home-product-item__price-curent"&gt;450,000đ&lt;/span&gt;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</w:t>
        <w:br/>
        <w:t xml:space="preserve">                    &lt;i class="fa-solid fa-star"&gt;&lt;/i&gt;&lt;i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class="home-product-item__sold"&gt;30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class="home-product-item__brand"&gt;Dược Hậu Giang&lt;/span&gt;</w:t>
        <w:br/>
        <w:t xml:space="preserve">                &lt;span class="home-product-item__origin-name"&gt;Việt Nam&lt;/span&gt;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class="home-product-item__sale-off-percent"&gt;2%&lt;/span&gt;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url('../assets/img/thuốc/Mắt_changed/Nuoc_muoi_Natri_clorid_0_9_HD_kho_mat_rua_mat_ve_sinh_mui_chai_10ml_2_.avif');"&gt;&lt;/div&gt;</w:t>
        <w:br/>
        <w:t xml:space="preserve">            &lt;h4 class="home-product-item__name"&gt;Nước muối Natri clorid 0 9 HD khô mắt rửa mắt vệ sinh mũi chai 10ml 2 &lt;/h4&gt;</w:t>
        <w:br/>
        <w:t xml:space="preserve">            &lt;div class="home-product-item__price"&gt;</w:t>
        <w:br/>
        <w:t xml:space="preserve">                &lt;span class="home-product-item__price-old"&gt;400,000đ&lt;/span&gt;</w:t>
        <w:br/>
        <w:t xml:space="preserve">                &lt;span class="home-product-item__price-curent"&gt;390,000đ&lt;/span&gt;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fa-star"&gt;&lt;/i&gt;&lt;i class="home-product-item__star-gold fa-solid fa-star"&gt;&lt;/i&gt;&lt;i class="home-product-item__star-gold fa-solid fa-star"&gt;&lt;/i&gt;</w:t>
        <w:br/>
        <w:t xml:space="preserve">                    &lt;i class="fa-solid fa-star"&gt;&lt;/i&gt;</w:t>
        <w:br/>
        <w:t xml:space="preserve">                &lt;/div&gt;</w:t>
        <w:br/>
        <w:t xml:space="preserve">                &lt;div class="home-product-item__sold"&gt;37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class="home-product-item__brand"&gt;AstraZeneca&lt;/span&gt;</w:t>
        <w:br/>
        <w:t xml:space="preserve">                &lt;span class="home-product-item__origin-name"&gt;Anh&lt;/span&gt;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class="home-product-item__sale-off-percent"&gt;3%&lt;/span&gt;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url('../assets/img/thuốc/Mắt_changed/Nuoc_muoi_Natri_clorid_0_9_kho_mat_rua_mat_sinh_mui_chai_10ml_.avif');"&gt;&lt;/div&gt;</w:t>
        <w:br/>
        <w:t xml:space="preserve">            &lt;h4 class="home-product-item__name"&gt;Nước muối Natri clorid 0 9 khô mắt rửa mắt sinh mũi chai 10ml &lt;/h4&gt;</w:t>
        <w:br/>
        <w:t xml:space="preserve">            &lt;div class="home-product-item__price"&gt;</w:t>
        <w:br/>
        <w:t xml:space="preserve">                &lt;span class="home-product-item__price-old"&gt;390,000đ&lt;/span&gt;</w:t>
        <w:br/>
        <w:t xml:space="preserve">                &lt;span class="home-product-item__price-curent"&gt;350,000đ&lt;/span&gt;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home-product-item__like--liked"&gt;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</w:t>
        <w:br/>
        <w:t xml:space="preserve">                    &lt;i class="fa-solid fa-star"&gt;&lt;/i&gt;&lt;i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class="home-product-item__sold"&gt;33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class="home-product-item__brand"&gt;Dược Nam Hà&lt;/span&gt;</w:t>
        <w:br/>
        <w:t xml:space="preserve">                &lt;span class="home-product-item__origin-name"&gt;Việt Nam&lt;/span&gt;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class="home-product-item__sale-off-percent"&gt;10%&lt;/span&gt;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url('../assets/img/thuốc/Mắt_changed/Nuoc_muoi_Natri_clorid_0_9_kho_mat_rua_mat_sinh_mui_chai_10ml_2_.avif');"&gt;&lt;/div&gt;</w:t>
        <w:br/>
        <w:t xml:space="preserve">            &lt;h4 class="home-product-item__name"&gt;Nước muối Natri clorid 0 9 khô mắt rửa mắt sinh mũi chai 10ml 2 &lt;/h4&gt;</w:t>
        <w:br/>
        <w:t xml:space="preserve">            &lt;div class="home-product-item__price"&gt;</w:t>
        <w:br/>
        <w:t xml:space="preserve">                &lt;span class="home-product-item__price-old"&gt;440,000đ&lt;/span&gt;</w:t>
        <w:br/>
        <w:t xml:space="preserve">                &lt;span class="home-product-item__price-curent"&gt;380,000đ&lt;/span&gt;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home-product-item__like--liked"&gt;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fa-star"&gt;&lt;/i&gt;&lt;i class="home-product-item__star-gold fa-solid fa-star"&gt;&lt;/i&gt;</w:t>
        <w:br/>
        <w:t xml:space="preserve">                    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class="home-product-item__sold"&gt;51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class="home-product-item__brand"&gt;Abbott&lt;/span&gt;</w:t>
        <w:br/>
        <w:t xml:space="preserve">                &lt;span class="home-product-item__origin-name"&gt;Hoa Kỳ&lt;/span&gt;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class="home-product-item__sale-off-percent"&gt;14%&lt;/span&gt;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url('../assets/img/thuốc/Mắt_changed/Nuoc_muoi_Natri_clorid_0_9_kho_mat_rua_mat_ve_sinh_mui_chai_10ml_.avif');"&gt;&lt;/div&gt;</w:t>
        <w:br/>
        <w:t xml:space="preserve">            &lt;h4 class="home-product-item__name"&gt;Nước muối Natri clorid 0 9 khô mắt rửa mắt vệ sinh mũi chai 10ml &lt;/h4&gt;</w:t>
        <w:br/>
        <w:t xml:space="preserve">            &lt;div class="home-product-item__price"&gt;</w:t>
        <w:br/>
        <w:t xml:space="preserve">                &lt;span class="home-product-item__price-old"&gt;490,000đ&lt;/span&gt;</w:t>
        <w:br/>
        <w:t xml:space="preserve">                &lt;span class="home-product-item__price-curent"&gt;450,000đ&lt;/span&gt;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home-product-item__like--liked"&gt;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fa-star"&gt;&lt;/i&gt;&lt;i class="home-product-item__star-gold fa-solid fa-star"&gt;&lt;/i&gt;&lt;i class="home-product-item__star-gold fa-solid fa-star"&gt;&lt;/i&gt;&lt;i class="home-product-item__star-gold fa-solid fa-star"&gt;&lt;/i&gt;</w:t>
        <w:br/>
        <w:t xml:space="preserve">                    </w:t>
        <w:br/>
        <w:t xml:space="preserve">                &lt;/div&gt;</w:t>
        <w:br/>
        <w:t xml:space="preserve">                &lt;div class="home-product-item__sold"&gt;57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class="home-product-item__brand"&gt;L'Oréal&lt;/span&gt;</w:t>
        <w:br/>
        <w:t xml:space="preserve">                &lt;span class="home-product-item__origin-name"&gt;Pháp&lt;/span&gt;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class="home-product-item__sale-off-percent"&gt;8%&lt;/span&gt;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url('../assets/img/thuốc/Mắt_changed/Nuoc_muoi_Natri_clorid_0_9_kho_mat_rua_mat_ve_sinh_mui_chai_10ml_2_.avif');"&gt;&lt;/div&gt;</w:t>
        <w:br/>
        <w:t xml:space="preserve">            &lt;h4 class="home-product-item__name"&gt;Nước muối Natri clorid 0 9 khô mắt rửa mắt vệ sinh mũi chai 10ml 2 &lt;/h4&gt;</w:t>
        <w:br/>
        <w:t xml:space="preserve">            &lt;div class="home-product-item__price"&gt;</w:t>
        <w:br/>
        <w:t xml:space="preserve">                &lt;span class="home-product-item__price-old"&gt;90,000đ&lt;/span&gt;</w:t>
        <w:br/>
        <w:t xml:space="preserve">                &lt;span class="home-product-item__price-curent"&gt;50,000đ&lt;/span&gt;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fa-star"&gt;&lt;/i&gt;&lt;i class="home-product-item__star-gold fa-solid fa-star"&gt;&lt;/i&gt;&lt;i class="home-product-item__star-gold fa-solid fa-star"&gt;&lt;/i&gt;</w:t>
        <w:br/>
        <w:t xml:space="preserve">                    &lt;i class="fa-solid fa-star"&gt;&lt;/i&gt;</w:t>
        <w:br/>
        <w:t xml:space="preserve">                &lt;/div&gt;</w:t>
        <w:br/>
        <w:t xml:space="preserve">                &lt;div class="home-product-item__sold"&gt;52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class="home-product-item__brand"&gt;Durex&lt;/span&gt;</w:t>
        <w:br/>
        <w:t xml:space="preserve">                &lt;span class="home-product-item__origin-name"&gt;Anh&lt;/span&gt;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class="home-product-item__sale-off-percent"&gt;44%&lt;/span&gt;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url('../assets/img/thuốc/Mắt_changed/Nuoc_muoi_Natri_Clorid_0.9_Hai_Duong_kho_mat_rua_mat_ve_sinh_mui_chai_10ml_.avif');"&gt;&lt;/div&gt;</w:t>
        <w:br/>
        <w:t xml:space="preserve">            &lt;h4 class="home-product-item__name"&gt;Nước muối Natri Clorid 0.9 Hải Dương khô mắt rửa mắt vệ sinh mũi chai 10ml &lt;/h4&gt;</w:t>
        <w:br/>
        <w:t xml:space="preserve">            &lt;div class="home-product-item__price"&gt;</w:t>
        <w:br/>
        <w:t xml:space="preserve">                &lt;span class="home-product-item__price-old"&gt;170,000đ&lt;/span&gt;</w:t>
        <w:br/>
        <w:t xml:space="preserve">                &lt;span class="home-product-item__price-curent"&gt;140,000đ&lt;/span&gt;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</w:t>
        <w:br/>
        <w:t xml:space="preserve">                    &lt;i class="fa-solid fa-star"&gt;&lt;/i&gt;&lt;i class="fa-solid fa-star"&gt;&lt;/i&gt;&lt;i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class="home-product-item__sold"&gt;17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class="home-product-item__brand"&gt;AstraZeneca&lt;/span&gt;</w:t>
        <w:br/>
        <w:t xml:space="preserve">                &lt;span class="home-product-item__origin-name"&gt;Anh&lt;/span&gt;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class="home-product-item__sale-off-percent"&gt;18%&lt;/span&gt;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url('../assets/img/thuốc/Mắt_changed/Nuoc_muoi_Natri_Clorid_0.9_Hai_Duong_kho_mat_rua_mat_ve_sinh_mui_chai_10ml_2_.avif');"&gt;&lt;/div&gt;</w:t>
        <w:br/>
        <w:t xml:space="preserve">            &lt;h4 class="home-product-item__name"&gt;Nước muối Natri Clorid 0.9 Hải Dương khô mắt rửa mắt vệ sinh mũi chai 10ml 2 &lt;/h4&gt;</w:t>
        <w:br/>
        <w:t xml:space="preserve">            &lt;div class="home-product-item__price"&gt;</w:t>
        <w:br/>
        <w:t xml:space="preserve">                &lt;span class="home-product-item__price-old"&gt;430,000đ&lt;/span&gt;</w:t>
        <w:br/>
        <w:t xml:space="preserve">                &lt;span class="home-product-item__price-curent"&gt;390,000đ&lt;/span&gt;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fa-star"&gt;&lt;/i&gt;&lt;i class="home-product-item__star-gold fa-solid fa-star"&gt;&lt;/i&gt;&lt;i class="home-product-item__star-gold fa-solid fa-star"&gt;&lt;/i&gt;</w:t>
        <w:br/>
        <w:t xml:space="preserve">                    &lt;i class="fa-solid fa-star"&gt;&lt;/i&gt;</w:t>
        <w:br/>
        <w:t xml:space="preserve">                &lt;/div&gt;</w:t>
        <w:br/>
        <w:t xml:space="preserve">                &lt;div class="home-product-item__sold"&gt;53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class="home-product-item__brand"&gt;Dược Hậu Giang&lt;/span&gt;</w:t>
        <w:br/>
        <w:t xml:space="preserve">                &lt;span class="home-product-item__origin-name"&gt;Việt Nam&lt;/span&gt;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class="home-product-item__sale-off-percent"&gt;9%&lt;/span&gt;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url('../assets/img/thuốc/Mắt_changed/Nuoc_muoi_Natri_Clorid_0.9_Pharmedic_kho_mat_rua_mat_ve_sinh_mui_chai_10ml_.avif');"&gt;&lt;/div&gt;</w:t>
        <w:br/>
        <w:t xml:space="preserve">            &lt;h4 class="home-product-item__name"&gt;Nước muối Natri Clorid 0.9 Pharmedic khô mắt rửa mắt vệ sinh mũi chai 10ml &lt;/h4&gt;</w:t>
        <w:br/>
        <w:t xml:space="preserve">            &lt;div class="home-product-item__price"&gt;</w:t>
        <w:br/>
        <w:t xml:space="preserve">                &lt;span class="home-product-item__price-old"&gt;520,000đ&lt;/span&gt;</w:t>
        <w:br/>
        <w:t xml:space="preserve">                &lt;span class="home-product-item__price-curent"&gt;500,000đ&lt;/span&gt;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home-product-item__like--liked"&gt;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</w:t>
        <w:br/>
        <w:t xml:space="preserve">                    &lt;i class="fa-solid fa-star"&gt;&lt;/i&gt;&lt;i class="fa-solid fa-star"&gt;&lt;/i&gt;&lt;i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class="home-product-item__sold"&gt;16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class="home-product-item__brand"&gt;Dược Nam Hà&lt;/span&gt;</w:t>
        <w:br/>
        <w:t xml:space="preserve">                &lt;span class="home-product-item__origin-name"&gt;Việt Nam&lt;/span&gt;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class="home-product-item__sale-off-percent"&gt;4%&lt;/span&gt;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url('../assets/img/thuốc/Mắt_changed/Nuoc_muoi_Natri_Clorid_Drop_0.9_Traphaco_kho_mat_rua_mat_ve_sinh_mui_chai_10ml_.avif');"&gt;&lt;/div&gt;</w:t>
        <w:br/>
        <w:t xml:space="preserve">            &lt;h4 class="home-product-item__name"&gt;Nước muối Natri Clorid Drop 0.9 Traphaco khô mắt rửa mắt vệ sinh mũi chai 10ml &lt;/h4&gt;</w:t>
        <w:br/>
        <w:t xml:space="preserve">            &lt;div class="home-product-item__price"&gt;</w:t>
        <w:br/>
        <w:t xml:space="preserve">                &lt;span class="home-product-item__price-old"&gt;320,000đ&lt;/span&gt;</w:t>
        <w:br/>
        <w:t xml:space="preserve">                &lt;span class="home-product-item__price-curent"&gt;310,000đ&lt;/span&gt;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fa-star"&gt;&lt;/i&gt;&lt;i class="home-product-item__star-gold fa-solid fa-star"&gt;&lt;/i&gt;&lt;i class="home-product-item__star-gold fa-solid fa-star"&gt;&lt;/i&gt;</w:t>
        <w:br/>
        <w:t xml:space="preserve">                    &lt;i class="fa-solid fa-star"&gt;&lt;/i&gt;</w:t>
        <w:br/>
        <w:t xml:space="preserve">                &lt;/div&gt;</w:t>
        <w:br/>
        <w:t xml:space="preserve">                &lt;div class="home-product-item__sold"&gt;71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class="home-product-item__brand"&gt;Durex&lt;/span&gt;</w:t>
        <w:br/>
        <w:t xml:space="preserve">                &lt;span class="home-product-item__origin-name"&gt;Anh&lt;/span&gt;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class="home-product-item__sale-off-percent"&gt;3%&lt;/span&gt;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url('../assets/img/thuốc/Mắt_changed/Nuoc_muoi_Natri_Clorid_Drop_0.9_Traphaco_kho_mat_rua_mat_ve_sinh_mui_chai_10ml_2_.avif');"&gt;&lt;/div&gt;</w:t>
        <w:br/>
        <w:t xml:space="preserve">            &lt;h4 class="home-product-item__name"&gt;Nước muối Natri Clorid Drop 0.9 Traphaco khô mắt rửa mắt vệ sinh mũi chai 10ml 2 &lt;/h4&gt;</w:t>
        <w:br/>
        <w:t xml:space="preserve">            &lt;div class="home-product-item__price"&gt;</w:t>
        <w:br/>
        <w:t xml:space="preserve">                &lt;span class="home-product-item__price-old"&gt;180,000đ&lt;/span&gt;</w:t>
        <w:br/>
        <w:t xml:space="preserve">                &lt;span class="home-product-item__price-curent"&gt;130,000đ&lt;/span&gt;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home-product-item__like--liked"&gt;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fa-star"&gt;&lt;/i&gt;&lt;i class="home-product-item__star-gold fa-solid fa-star"&gt;&lt;/i&gt;&lt;i class="home-product-item__star-gold fa-solid fa-star"&gt;&lt;/i&gt;&lt;i class="home-product-item__star-gold fa-solid fa-star"&gt;&lt;/i&gt;</w:t>
        <w:br/>
        <w:t xml:space="preserve">                    </w:t>
        <w:br/>
        <w:t xml:space="preserve">                &lt;/div&gt;</w:t>
        <w:br/>
        <w:t xml:space="preserve">                &lt;div class="home-product-item__sold"&gt;37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class="home-product-item__brand"&gt;Abbott&lt;/span&gt;</w:t>
        <w:br/>
        <w:t xml:space="preserve">                &lt;span class="home-product-item__origin-name"&gt;Hoa Kỳ&lt;/span&gt;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class="home-product-item__sale-off-percent"&gt;28%&lt;/span&gt;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url('../assets/img/thuốc/Mắt_changed/Steroid_Tobradex_Tuyp_3.5g_.avif');"&gt;&lt;/div&gt;</w:t>
        <w:br/>
        <w:t xml:space="preserve">            &lt;h4 class="home-product-item__name"&gt;Steroid Tobradex Tuýp 3.5g &lt;/h4&gt;</w:t>
        <w:br/>
        <w:t xml:space="preserve">            &lt;div class="home-product-item__price"&gt;</w:t>
        <w:br/>
        <w:t xml:space="preserve">                &lt;span class="home-product-item__price-old"&gt;480,000đ&lt;/span&gt;</w:t>
        <w:br/>
        <w:t xml:space="preserve">                &lt;span class="home-product-item__price-curent"&gt;450,000đ&lt;/span&gt;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home-product-item__like--liked"&gt;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</w:t>
        <w:br/>
        <w:t xml:space="preserve">                    &lt;i class="fa-solid fa-star"&gt;&lt;/i&gt;&lt;i class="fa-solid fa-star"&gt;&lt;/i&gt;&lt;i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class="home-product-item__sold"&gt;13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class="home-product-item__brand"&gt;Pfizer&lt;/span&gt;</w:t>
        <w:br/>
        <w:t xml:space="preserve">                &lt;span class="home-product-item__origin-name"&gt;Hoa Kỳ&lt;/span&gt;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class="home-product-item__sale-off-percent"&gt;6%&lt;/span&gt;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url('../assets/img/thuốc/Mắt_changed/Thuoc_nho_mat_Alegysal_tri_viem_ket_mac_di_ung_chai_5ml_.avif');"&gt;&lt;/div&gt;</w:t>
        <w:br/>
        <w:t xml:space="preserve">            &lt;h4 class="home-product-item__name"&gt;Thuốc nhỏ mắt Alegysal trị viêm kết mạc dị ứng chai 5ml &lt;/h4&gt;</w:t>
        <w:br/>
        <w:t xml:space="preserve">            &lt;div class="home-product-item__price"&gt;</w:t>
        <w:br/>
        <w:t xml:space="preserve">                &lt;span class="home-product-item__price-old"&gt;570,000đ&lt;/span&gt;</w:t>
        <w:br/>
        <w:t xml:space="preserve">                &lt;span class="home-product-item__price-curent"&gt;470,000đ&lt;/span&gt;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fa-star"&gt;&lt;/i&gt;&lt;i class="home-product-item__star-gold fa-solid fa-star"&gt;&lt;/i&gt;&lt;i class="home-product-item__star-gold fa-solid fa-star"&gt;&lt;/i&gt;&lt;i class="home-product-item__star-gold fa-solid fa-star"&gt;&lt;/i&gt;</w:t>
        <w:br/>
        <w:t xml:space="preserve">                    </w:t>
        <w:br/>
        <w:t xml:space="preserve">                &lt;/div&gt;</w:t>
        <w:br/>
        <w:t xml:space="preserve">                &lt;div class="home-product-item__sold"&gt;27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class="home-product-item__brand"&gt;Abbott&lt;/span&gt;</w:t>
        <w:br/>
        <w:t xml:space="preserve">                &lt;span class="home-product-item__origin-name"&gt;Hoa Kỳ&lt;/span&gt;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class="home-product-item__sale-off-percent"&gt;18%&lt;/span&gt;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url('../assets/img/thuốc/Mắt_changed/Thuoc_nho_mat_Combigan_ieu_tri_benh_Glaucoma_tang_nhan_ap_chai_5ml_.avif');"&gt;&lt;/div&gt;</w:t>
        <w:br/>
        <w:t xml:space="preserve">            &lt;h4 class="home-product-item__name"&gt;Thuốc nhỏ mắt Combigan điều trị bệnh Glaucoma tăng nhãn áp chai 5ml &lt;/h4&gt;</w:t>
        <w:br/>
        <w:t xml:space="preserve">            &lt;div class="home-product-item__price"&gt;</w:t>
        <w:br/>
        <w:t xml:space="preserve">                &lt;span class="home-product-item__price-old"&gt;210,000đ&lt;/span&gt;</w:t>
        <w:br/>
        <w:t xml:space="preserve">                &lt;span class="home-product-item__price-curent"&gt;130,000đ&lt;/span&gt;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home-product-item__like--liked"&gt;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</w:t>
        <w:br/>
        <w:t xml:space="preserve">                    &lt;i class="fa-solid fa-star"&gt;&lt;/i&gt;&lt;i class="fa-solid fa-star"&gt;&lt;/i&gt;&lt;i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class="home-product-item__sold"&gt;16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class="home-product-item__brand"&gt;L'Oréal&lt;/span&gt;</w:t>
        <w:br/>
        <w:t xml:space="preserve">                &lt;span class="home-product-item__origin-name"&gt;Pháp&lt;/span&gt;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class="home-product-item__sale-off-percent"&gt;38%&lt;/span&gt;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url('../assets/img/thuốc/Mắt_changed/Thuoc_nho_mat_Eyelight_Cool_lam_mat_giu_am_cho_mat_ngan_ngua_can_thi_tien_trien_chai_10ml_.avif');"&gt;&lt;/div&gt;</w:t>
        <w:br/>
        <w:t xml:space="preserve">            &lt;h4 class="home-product-item__name"&gt;Thuốc nhỏ mắt Eyelight Cool làm mát giữ ẩm cho mắt ngăn ngừa cận thị tiến triển chai 10ml &lt;/h4&gt;</w:t>
        <w:br/>
        <w:t xml:space="preserve">            &lt;div class="home-product-item__price"&gt;</w:t>
        <w:br/>
        <w:t xml:space="preserve">                &lt;span class="home-product-item__price-old"&gt;220,000đ&lt;/span&gt;</w:t>
        <w:br/>
        <w:t xml:space="preserve">                &lt;span class="home-product-item__price-curent"&gt;120,000đ&lt;/span&gt;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fa-star"&gt;&lt;/i&gt;&lt;i class="home-product-item__star-gold fa-solid fa-star"&gt;&lt;/i&gt;</w:t>
        <w:br/>
        <w:t xml:space="preserve">                    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class="home-product-item__sold"&gt;23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class="home-product-item__brand"&gt;GSK (GlaxoSmithKline)&lt;/span&gt;</w:t>
        <w:br/>
        <w:t xml:space="preserve">                &lt;span class="home-product-item__origin-name"&gt;Anh&lt;/span&gt;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class="home-product-item__sale-off-percent"&gt;45%&lt;/span&gt;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url('../assets/img/thuốc/Mắt_changed/Thuoc_nho_mat_Eyelight_vita_cung_cap_o_am_va_duong_chat_cho_mat_ngua_cac_benh_ve_mat_chai_10ml_.avif');"&gt;&lt;/div&gt;</w:t>
        <w:br/>
        <w:t xml:space="preserve">            &lt;h4 class="home-product-item__name"&gt;Thuốc nhỏ mắt Eyelight vita cung cấp độ ẩm và dưỡng chất cho mắt ngừa các bệnh về mắt chai 10ml &lt;/h4&gt;</w:t>
        <w:br/>
        <w:t xml:space="preserve">            &lt;div class="home-product-item__price"&gt;</w:t>
        <w:br/>
        <w:t xml:space="preserve">                &lt;span class="home-product-item__price-old"&gt;200,000đ&lt;/span&gt;</w:t>
        <w:br/>
        <w:t xml:space="preserve">                &lt;span class="home-product-item__price-curent"&gt;180,000đ&lt;/span&gt;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home-product-item__like--liked"&gt;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fa-star"&gt;&lt;/i&gt;&lt;i class="home-product-item__star-gold fa-solid fa-star"&gt;&lt;/i&gt;&lt;i class="home-product-item__star-gold fa-solid fa-star"&gt;&lt;/i&gt;</w:t>
        <w:br/>
        <w:t xml:space="preserve">                    &lt;i class="fa-solid fa-star"&gt;&lt;/i&gt;</w:t>
        <w:br/>
        <w:t xml:space="preserve">                &lt;/div&gt;</w:t>
        <w:br/>
        <w:t xml:space="preserve">                &lt;div class="home-product-item__sold"&gt;62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class="home-product-item__brand"&gt;Abbott&lt;/span&gt;</w:t>
        <w:br/>
        <w:t xml:space="preserve">                &lt;span class="home-product-item__origin-name"&gt;Hoa Kỳ&lt;/span&gt;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class="home-product-item__sale-off-percent"&gt;10%&lt;/span&gt;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url('../assets/img/thuốc/Mắt_changed/Thuoc_nho_mat_EYETAMIN_cung_cap_o_am_va_duong_chat_cho_mat_phong_ngua_cac_benh_ve_mat_chai_10ml_.avif');"&gt;&lt;/div&gt;</w:t>
        <w:br/>
        <w:t xml:space="preserve">            &lt;h4 class="home-product-item__name"&gt;Thuốc nhỏ mắt EYETAMIN cung cấp độ ẩm và dưỡng chất cho mắt phòng ngừa các bệnh về mắt chai 10ml &lt;/h4&gt;</w:t>
        <w:br/>
        <w:t xml:space="preserve">            &lt;div class="home-product-item__price"&gt;</w:t>
        <w:br/>
        <w:t xml:space="preserve">                &lt;span class="home-product-item__price-old"&gt;400,000đ&lt;/span&gt;</w:t>
        <w:br/>
        <w:t xml:space="preserve">                &lt;span class="home-product-item__price-curent"&gt;310,000đ&lt;/span&gt;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home-product-item__like--liked"&gt;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fa-star"&gt;&lt;/i&gt;&lt;i class="home-product-item__star-gold fa-solid fa-star"&gt;&lt;/i&gt;&lt;i class="home-product-item__star-gold fa-solid fa-star"&gt;&lt;/i&gt;&lt;i class="home-product-item__star-gold fa-solid fa-star"&gt;&lt;/i&gt;</w:t>
        <w:br/>
        <w:t xml:space="preserve">                    </w:t>
        <w:br/>
        <w:t xml:space="preserve">                &lt;/div&gt;</w:t>
        <w:br/>
        <w:t xml:space="preserve">                &lt;div class="home-product-item__sold"&gt;50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class="home-product-item__brand"&gt;L'Oréal&lt;/span&gt;</w:t>
        <w:br/>
        <w:t xml:space="preserve">                &lt;span class="home-product-item__origin-name"&gt;Pháp&lt;/span&gt;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class="home-product-item__sale-off-percent"&gt;22%&lt;/span&gt;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url('../assets/img/thuốc/Mắt_changed/Thuoc_nho_mat_Hameron_5mg5ml_giam_kho_mat_boi_tron_khi_dung_kinh_ap_trong_chai_5ml_.avif');"&gt;&lt;/div&gt;</w:t>
        <w:br/>
        <w:t xml:space="preserve">            &lt;h4 class="home-product-item__name"&gt;Thuốc nhỏ mắt Hameron 5mg5ml giảm khô mắt bôi trơn khi dùng kính áp tròng chai 5ml &lt;/h4&gt;</w:t>
        <w:br/>
        <w:t xml:space="preserve">            &lt;div class="home-product-item__price"&gt;</w:t>
        <w:br/>
        <w:t xml:space="preserve">                &lt;span class="home-product-item__price-old"&gt;440,000đ&lt;/span&gt;</w:t>
        <w:br/>
        <w:t xml:space="preserve">                &lt;span class="home-product-item__price-curent"&gt;370,000đ&lt;/span&gt;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fa-star"&gt;&lt;/i&gt;&lt;i class="home-product-item__star-gold fa-solid fa-star"&gt;&lt;/i&gt;</w:t>
        <w:br/>
        <w:t xml:space="preserve">                    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class="home-product-item__sold"&gt;49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class="home-product-item__brand"&gt;Sanofi&lt;/span&gt;</w:t>
        <w:br/>
        <w:t xml:space="preserve">                &lt;span class="home-product-item__origin-name"&gt;Pháp&lt;/span&gt;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class="home-product-item__sale-off-percent"&gt;16%&lt;/span&gt;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url('../assets/img/thuốc/Mắt_changed/Thuoc_nho_mat_Hylaform_0_1_ieu_tri_kho_mat_roi_loan_bieu_mo_giac_mac_chai_10ml_.avif');"&gt;&lt;/div&gt;</w:t>
        <w:br/>
        <w:t xml:space="preserve">            &lt;h4 class="home-product-item__name"&gt;Thuốc nhỏ mắt Hylaform 0 1 điều trị khô mắt rối loạn biểu mô giác mạc chai 10ml &lt;/h4&gt;</w:t>
        <w:br/>
        <w:t xml:space="preserve">            &lt;div class="home-product-item__price"&gt;</w:t>
        <w:br/>
        <w:t xml:space="preserve">                &lt;span class="home-product-item__price-old"&gt;480,000đ&lt;/span&gt;</w:t>
        <w:br/>
        <w:t xml:space="preserve">                &lt;span class="home-product-item__price-curent"&gt;470,000đ&lt;/span&gt;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fa-star"&gt;&lt;/i&gt;&lt;i class="home-product-item__star-gold fa-solid fa-star"&gt;&lt;/i&gt;&lt;i class="home-product-item__star-gold fa-solid fa-star"&gt;&lt;/i&gt;&lt;i class="home-product-item__star-gold fa-solid fa-star"&gt;&lt;/i&gt;</w:t>
        <w:br/>
        <w:t xml:space="preserve">                    </w:t>
        <w:br/>
        <w:t xml:space="preserve">                &lt;/div&gt;</w:t>
        <w:br/>
        <w:t xml:space="preserve">                &lt;div class="home-product-item__sold"&gt;62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class="home-product-item__brand"&gt;Goodlife&lt;/span&gt;</w:t>
        <w:br/>
        <w:t xml:space="preserve">                &lt;span class="home-product-item__origin-name"&gt;Việt Nam&lt;/span&gt;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class="home-product-item__sale-off-percent"&gt;2%&lt;/span&gt;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url('../assets/img/thuốc/Mắt_changed/Thuoc_nho_mat_Lumigan_0.01_ieu_tri_benh_Glaucoma_tang_nhan_ap_chai_3ml_.avif');"&gt;&lt;/div&gt;</w:t>
        <w:br/>
        <w:t xml:space="preserve">            &lt;h4 class="home-product-item__name"&gt;Thuốc nhỏ mắt Lumigan 0.01 điều trị bệnh Glaucoma tăng nhãn áp chai 3ml &lt;/h4&gt;</w:t>
        <w:br/>
        <w:t xml:space="preserve">            &lt;div class="home-product-item__price"&gt;</w:t>
        <w:br/>
        <w:t xml:space="preserve">                &lt;span class="home-product-item__price-old"&gt;130,000đ&lt;/span&gt;</w:t>
        <w:br/>
        <w:t xml:space="preserve">                &lt;span class="home-product-item__price-curent"&gt;90,000đ&lt;/span&gt;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home-product-item__like--liked"&gt;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fa-star"&gt;&lt;/i&gt;&lt;i class="home-product-item__star-gold fa-solid fa-star"&gt;&lt;/i&gt;&lt;i class="home-product-item__star-gold fa-solid fa-star"&gt;&lt;/i&gt;</w:t>
        <w:br/>
        <w:t xml:space="preserve">                    &lt;i class="fa-solid fa-star"&gt;&lt;/i&gt;</w:t>
        <w:br/>
        <w:t xml:space="preserve">                &lt;/div&gt;</w:t>
        <w:br/>
        <w:t xml:space="preserve">                &lt;div class="home-product-item__sold"&gt;61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class="home-product-item__brand"&gt;Mega Lifesciences&lt;/span&gt;</w:t>
        <w:br/>
        <w:t xml:space="preserve">                &lt;span class="home-product-item__origin-name"&gt;Thái Lan&lt;/span&gt;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class="home-product-item__sale-off-percent"&gt;31%&lt;/span&gt;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url('../assets/img/thuốc/Mắt_changed/Thuoc_nho_mat_mui_Nuoc_muoi_Efticol_0.9_kho_mat_rua_mat_ve_sinh_mui_chai_10ml_.avif');"&gt;&lt;/div&gt;</w:t>
        <w:br/>
        <w:t xml:space="preserve">            &lt;h4 class="home-product-item__name"&gt;Thuốc nhỏ mắt mũi Nước muối Efticol 0.9 khô mắt rửa mắt vệ sinh mũi chai 10ml &lt;/h4&gt;</w:t>
        <w:br/>
        <w:t xml:space="preserve">            &lt;div class="home-product-item__price"&gt;</w:t>
        <w:br/>
        <w:t xml:space="preserve">                &lt;span class="home-product-item__price-old"&gt;110,000đ&lt;/span&gt;</w:t>
        <w:br/>
        <w:t xml:space="preserve">                &lt;span class="home-product-item__price-curent"&gt;70,000đ&lt;/span&gt;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</w:t>
        <w:br/>
        <w:t xml:space="preserve">                    &lt;i class="fa-solid fa-star"&gt;&lt;/i&gt;&lt;i class="fa-solid fa-star"&gt;&lt;/i&gt;&lt;i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class="home-product-item__sold"&gt;14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class="home-product-item__brand"&gt;Abbott&lt;/span&gt;</w:t>
        <w:br/>
        <w:t xml:space="preserve">                &lt;span class="home-product-item__origin-name"&gt;Hoa Kỳ&lt;/span&gt;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class="home-product-item__sale-off-percent"&gt;36%&lt;/span&gt;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url('../assets/img/thuốc/Mắt_changed/Thuoc_nho_mat_Novotane_Ultra_giam_tam_thoi_cac_chung_rat_va_kich_ung_do_kho_mat_chai_5ml_.avif');"&gt;&lt;/div&gt;</w:t>
        <w:br/>
        <w:t xml:space="preserve">            &lt;h4 class="home-product-item__name"&gt;Thuốc nhỏ mắt Novotane Ultra giảm tạm thời các chứng rát và kích ứng do khô mắt chai 5ml &lt;/h4&gt;</w:t>
        <w:br/>
        <w:t xml:space="preserve">            &lt;div class="home-product-item__price"&gt;</w:t>
        <w:br/>
        <w:t xml:space="preserve">                &lt;span class="home-product-item__price-old"&gt;220,000đ&lt;/span&gt;</w:t>
        <w:br/>
        <w:t xml:space="preserve">                &lt;span class="home-product-item__price-curent"&gt;170,000đ&lt;/span&gt;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home-product-item__like--liked"&gt;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</w:t>
        <w:br/>
        <w:t xml:space="preserve">                    &lt;i class="fa-solid fa-star"&gt;&lt;/i&gt;&lt;i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class="home-product-item__sold"&gt;31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class="home-product-item__brand"&gt;Dược Nam Hà&lt;/span&gt;</w:t>
        <w:br/>
        <w:t xml:space="preserve">                &lt;span class="home-product-item__origin-name"&gt;Việt Nam&lt;/span&gt;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class="home-product-item__sale-off-percent"&gt;23%&lt;/span&gt;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url('../assets/img/thuốc/Mắt_changed/Thuoc_nho_mat_Oflovid_5ml_tri_viem_bo_mi_viem_tui_le_leo_viem_ket_mac_viem_sun_mi_chai_5ml_.avif');"&gt;&lt;/div&gt;</w:t>
        <w:br/>
        <w:t xml:space="preserve">            &lt;h4 class="home-product-item__name"&gt;Thuốc nhỏ mắt Oflovid 5ml trị viêm bờ mi viêm túi lệ lẹo viêm kết mạc viêm sụn mi chai 5ml &lt;/h4&gt;</w:t>
        <w:br/>
        <w:t xml:space="preserve">            &lt;div class="home-product-item__price"&gt;</w:t>
        <w:br/>
        <w:t xml:space="preserve">                &lt;span class="home-product-item__price-old"&gt;550,000đ&lt;/span&gt;</w:t>
        <w:br/>
        <w:t xml:space="preserve">                &lt;span class="home-product-item__price-curent"&gt;450,000đ&lt;/span&gt;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fa-star"&gt;&lt;/i&gt;&lt;i class="home-product-item__star-gold fa-solid fa-star"&gt;&lt;/i&gt;&lt;i class="home-product-item__star-gold fa-solid fa-star"&gt;&lt;/i&gt;</w:t>
        <w:br/>
        <w:t xml:space="preserve">                    &lt;i class="fa-solid fa-star"&gt;&lt;/i&gt;</w:t>
        <w:br/>
        <w:t xml:space="preserve">                &lt;/div&gt;</w:t>
        <w:br/>
        <w:t xml:space="preserve">                &lt;div class="home-product-item__sold"&gt;38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class="home-product-item__brand"&gt;Dược Nam Hà&lt;/span&gt;</w:t>
        <w:br/>
        <w:t xml:space="preserve">                &lt;span class="home-product-item__origin-name"&gt;Việt Nam&lt;/span&gt;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class="home-product-item__sale-off-percent"&gt;18%&lt;/span&gt;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url('../assets/img/thuốc/Mắt_changed/Thuoc_nho_mat_Optive_giam_tinh_trang_kho_mat_kich_ung_do_tiep_xuc_chai_15ml_.avif');"&gt;&lt;/div&gt;</w:t>
        <w:br/>
        <w:t xml:space="preserve">            &lt;h4 class="home-product-item__name"&gt;Thuốc nhỏ mắt Optive giảm tình trạng khô mắt kích ứng do tiếp xúc chai 15ml &lt;/h4&gt;</w:t>
        <w:br/>
        <w:t xml:space="preserve">            &lt;div class="home-product-item__price"&gt;</w:t>
        <w:br/>
        <w:t xml:space="preserve">                &lt;span class="home-product-item__price-old"&gt;110,000đ&lt;/span&gt;</w:t>
        <w:br/>
        <w:t xml:space="preserve">                &lt;span class="home-product-item__price-curent"&gt;90,000đ&lt;/span&gt;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home-product-item__like--liked"&gt;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</w:t>
        <w:br/>
        <w:t xml:space="preserve">                    &lt;i class="fa-solid fa-star"&gt;&lt;/i&gt;&lt;i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class="home-product-item__sold"&gt;30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class="home-product-item__brand"&gt;Abbott&lt;/span&gt;</w:t>
        <w:br/>
        <w:t xml:space="preserve">                &lt;span class="home-product-item__origin-name"&gt;Hoa Kỳ&lt;/span&gt;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class="home-product-item__sale-off-percent"&gt;18%&lt;/span&gt;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url('../assets/img/thuốc/Mắt_changed/Thuoc_nho_mat_Osla_Redi_tri_truong_hop_di_ung_ngua_mat_o_mat_moi_mat_mo_mat_chai_15ml_.avif');"&gt;&lt;/div&gt;</w:t>
        <w:br/>
        <w:t xml:space="preserve">            &lt;h4 class="home-product-item__name"&gt;Thuốc nhỏ mắt Osla Redi trị trường hợp dị ứng ngứa mắt đỏ mắt mỏi mắt mờ mắt chai 15ml &lt;/h4&gt;</w:t>
        <w:br/>
        <w:t xml:space="preserve">            &lt;div class="home-product-item__price"&gt;</w:t>
        <w:br/>
        <w:t xml:space="preserve">                &lt;span class="home-product-item__price-old"&gt;470,000đ&lt;/span&gt;</w:t>
        <w:br/>
        <w:t xml:space="preserve">                &lt;span class="home-product-item__price-curent"&gt;380,000đ&lt;/span&gt;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home-product-item__like--liked"&gt;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</w:t>
        <w:br/>
        <w:t xml:space="preserve">                    &lt;i class="fa-solid fa-star"&gt;&lt;/i&gt;&lt;i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class="home-product-item__sold"&gt;20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class="home-product-item__brand"&gt;AstraZeneca&lt;/span&gt;</w:t>
        <w:br/>
        <w:t xml:space="preserve">                &lt;span class="home-product-item__origin-name"&gt;Anh&lt;/span&gt;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class="home-product-item__sale-off-percent"&gt;19%&lt;/span&gt;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url('../assets/img/thuốc/Mắt_changed/Thuoc_nho_mat_Osla_Redi_tri_truong_hop_di_ung_ngua_mat_o_mat_moi_mat_mo_mat_chai_15ml_2_.avif');"&gt;&lt;/div&gt;</w:t>
        <w:br/>
        <w:t xml:space="preserve">            &lt;h4 class="home-product-item__name"&gt;Thuốc nhỏ mắt Osla Redi trị trường hợp dị ứng ngứa mắt đỏ mắt mỏi mắt mờ mắt chai 15ml 2 &lt;/h4&gt;</w:t>
        <w:br/>
        <w:t xml:space="preserve">            &lt;div class="home-product-item__price"&gt;</w:t>
        <w:br/>
        <w:t xml:space="preserve">                &lt;span class="home-product-item__price-old"&gt;370,000đ&lt;/span&gt;</w:t>
        <w:br/>
        <w:t xml:space="preserve">                &lt;span class="home-product-item__price-curent"&gt;270,000đ&lt;/span&gt;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fa-star"&gt;&lt;/i&gt;&lt;i class="home-product-item__star-gold fa-solid fa-star"&gt;&lt;/i&gt;&lt;i class="home-product-item__star-gold fa-solid fa-star"&gt;&lt;/i&gt;</w:t>
        <w:br/>
        <w:t xml:space="preserve">                    &lt;i class="fa-solid fa-star"&gt;&lt;/i&gt;</w:t>
        <w:br/>
        <w:t xml:space="preserve">                &lt;/div&gt;</w:t>
        <w:br/>
        <w:t xml:space="preserve">                &lt;div class="home-product-item__sold"&gt;78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class="home-product-item__brand"&gt;L'Oréal&lt;/span&gt;</w:t>
        <w:br/>
        <w:t xml:space="preserve">                &lt;span class="home-product-item__origin-name"&gt;Pháp&lt;/span&gt;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class="home-product-item__sale-off-percent"&gt;27%&lt;/span&gt;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url('../assets/img/thuốc/Mắt_changed/Thuoc_nho_mat_Refresh_Tears_giam_kho_chiu_do_kho_mat_di_vat_chai_15ml_.avif');"&gt;&lt;/div&gt;</w:t>
        <w:br/>
        <w:t xml:space="preserve">            &lt;h4 class="home-product-item__name"&gt;Thuốc nhỏ mắt Refresh Tears giảm khó chịu do khô mắt dị vật chai 15ml &lt;/h4&gt;</w:t>
        <w:br/>
        <w:t xml:space="preserve">            &lt;div class="home-product-item__price"&gt;</w:t>
        <w:br/>
        <w:t xml:space="preserve">                &lt;span class="home-product-item__price-old"&gt;500,000đ&lt;/span&gt;</w:t>
        <w:br/>
        <w:t xml:space="preserve">                &lt;span class="home-product-item__price-curent"&gt;430,000đ&lt;/span&gt;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home-product-item__like--liked"&gt;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</w:t>
        <w:br/>
        <w:t xml:space="preserve">                    &lt;i class="fa-solid fa-star"&gt;&lt;/i&gt;&lt;i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class="home-product-item__sold"&gt;13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class="home-product-item__brand"&gt;Dược Hậu Giang&lt;/span&gt;</w:t>
        <w:br/>
        <w:t xml:space="preserve">                &lt;span class="home-product-item__origin-name"&gt;Việt Nam&lt;/span&gt;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class="home-product-item__sale-off-percent"&gt;14%&lt;/span&gt;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url('../assets/img/thuốc/Mắt_changed/Thuoc_nho_mat_Rohto_Antibacterial_tri_leo_mat_viem_ket_mac_ngua_mat_chai_13ml_.avif');"&gt;&lt;/div&gt;</w:t>
        <w:br/>
        <w:t xml:space="preserve">            &lt;h4 class="home-product-item__name"&gt;Thuốc nhỏ mắt Rohto Antibacterial trị lẹo mắt viêm kết mạc ngứa mắt chai 13ml &lt;/h4&gt;</w:t>
        <w:br/>
        <w:t xml:space="preserve">            &lt;div class="home-product-item__price"&gt;</w:t>
        <w:br/>
        <w:t xml:space="preserve">                &lt;span class="home-product-item__price-old"&gt;350,000đ&lt;/span&gt;</w:t>
        <w:br/>
        <w:t xml:space="preserve">                &lt;span class="home-product-item__price-curent"&gt;320,000đ&lt;/span&gt;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home-product-item__like--liked"&gt;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</w:t>
        <w:br/>
        <w:t xml:space="preserve">                    &lt;i class="fa-solid fa-star"&gt;&lt;/i&gt;&lt;i class="fa-solid fa-star"&gt;&lt;/i&gt;&lt;i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class="home-product-item__sold"&gt;10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class="home-product-item__brand"&gt;Goodlife&lt;/span&gt;</w:t>
        <w:br/>
        <w:t xml:space="preserve">                &lt;span class="home-product-item__origin-name"&gt;Việt Nam&lt;/span&gt;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class="home-product-item__sale-off-percent"&gt;9%&lt;/span&gt;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url('../assets/img/thuốc/Mắt_changed/Thuoc_nho_mat_Sanlein_0.1_ieu_tri_roi_loan_bieu_mo_ket_-_giac_mac_chai_5ml_.avif');"&gt;&lt;/div&gt;</w:t>
        <w:br/>
        <w:t xml:space="preserve">            &lt;h4 class="home-product-item__name"&gt;Thuốc nhỏ mắt Sanlein 0.1 điều trị rối loạn biểu mô kết - giác mạc chai 5ml &lt;/h4&gt;</w:t>
        <w:br/>
        <w:t xml:space="preserve">            &lt;div class="home-product-item__price"&gt;</w:t>
        <w:br/>
        <w:t xml:space="preserve">                &lt;span class="home-product-item__price-old"&gt;500,000đ&lt;/span&gt;</w:t>
        <w:br/>
        <w:t xml:space="preserve">                &lt;span class="home-product-item__price-curent"&gt;490,000đ&lt;/span&gt;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home-product-item__like--liked"&gt;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fa-star"&gt;&lt;/i&gt;&lt;i class="home-product-item__star-gold fa-solid fa-star"&gt;&lt;/i&gt;&lt;i class="home-product-item__star-gold fa-solid fa-star"&gt;&lt;/i&gt;</w:t>
        <w:br/>
        <w:t xml:space="preserve">                    &lt;i class="fa-solid fa-star"&gt;&lt;/i&gt;</w:t>
        <w:br/>
        <w:t xml:space="preserve">                &lt;/div&gt;</w:t>
        <w:br/>
        <w:t xml:space="preserve">                &lt;div class="home-product-item__sold"&gt;39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class="home-product-item__brand"&gt;Abbott&lt;/span&gt;</w:t>
        <w:br/>
        <w:t xml:space="preserve">                &lt;span class="home-product-item__origin-name"&gt;Hoa Kỳ&lt;/span&gt;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class="home-product-item__sale-off-percent"&gt;2%&lt;/span&gt;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url('../assets/img/thuốc/Mắt_changed/Thuoc_nho_mat_Systane_ultra_nhuc_moi_mat_kho_mat_nhin_mo_chai_5ml_.avif');"&gt;&lt;/div&gt;</w:t>
        <w:br/>
        <w:t xml:space="preserve">            &lt;h4 class="home-product-item__name"&gt;Thuốc nhỏ mắt Systane ultra nhức mỏi mắt khô mắt nhìn mờ chai 5ml &lt;/h4&gt;</w:t>
        <w:br/>
        <w:t xml:space="preserve">            &lt;div class="home-product-item__price"&gt;</w:t>
        <w:br/>
        <w:t xml:space="preserve">                &lt;span class="home-product-item__price-old"&gt;570,000đ&lt;/span&gt;</w:t>
        <w:br/>
        <w:t xml:space="preserve">                &lt;span class="home-product-item__price-curent"&gt;470,000đ&lt;/span&gt;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fa-star"&gt;&lt;/i&gt;&lt;i class="home-product-item__star-gold fa-solid fa-star"&gt;&lt;/i&gt;</w:t>
        <w:br/>
        <w:t xml:space="preserve">                    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class="home-product-item__sold"&gt;40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class="home-product-item__brand"&gt;Sanofi&lt;/span&gt;</w:t>
        <w:br/>
        <w:t xml:space="preserve">                &lt;span class="home-product-item__origin-name"&gt;Pháp&lt;/span&gt;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class="home-product-item__sale-off-percent"&gt;18%&lt;/span&gt;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url('../assets/img/thuốc/Mắt_changed/Thuoc_nho_mat_Telodrop_ieu_tri_kho_mat_do_thieu_mucin_hoac_thieu_nuoc_mat_chai_15ml_.avif');"&gt;&lt;/div&gt;</w:t>
        <w:br/>
        <w:t xml:space="preserve">            &lt;h4 class="home-product-item__name"&gt;Thuốc nhỏ mắt Telodrop điều trị khô mắt do thiếu mucin hoặc thiếu nước mắt chai 15ml &lt;/h4&gt;</w:t>
        <w:br/>
        <w:t xml:space="preserve">            &lt;div class="home-product-item__price"&gt;</w:t>
        <w:br/>
        <w:t xml:space="preserve">                &lt;span class="home-product-item__price-old"&gt;530,000đ&lt;/span&gt;</w:t>
        <w:br/>
        <w:t xml:space="preserve">                &lt;span class="home-product-item__price-curent"&gt;440,000đ&lt;/span&gt;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</w:t>
        <w:br/>
        <w:t xml:space="preserve">                    &lt;i class="fa-solid fa-star"&gt;&lt;/i&gt;&lt;i class="fa-solid fa-star"&gt;&lt;/i&gt;&lt;i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class="home-product-item__sold"&gt;14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class="home-product-item__brand"&gt;Pfizer&lt;/span&gt;</w:t>
        <w:br/>
        <w:t xml:space="preserve">                &lt;span class="home-product-item__origin-name"&gt;Hoa Kỳ&lt;/span&gt;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class="home-product-item__sale-off-percent"&gt;17%&lt;/span&gt;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url('../assets/img/thuốc/Mắt_changed/Thuoc_nho_mat_Telodrop_ieu_tri_kho_mat_do_thieu_mucin_hoac_thieu_nuoc_mat_chai_15ml_2_.avif');"&gt;&lt;/div&gt;</w:t>
        <w:br/>
        <w:t xml:space="preserve">            &lt;h4 class="home-product-item__name"&gt;Thuốc nhỏ mắt Telodrop điều trị khô mắt do thiếu mucin hoặc thiếu nước mắt chai 15ml 2 &lt;/h4&gt;</w:t>
        <w:br/>
        <w:t xml:space="preserve">            &lt;div class="home-product-item__price"&gt;</w:t>
        <w:br/>
        <w:t xml:space="preserve">                &lt;span class="home-product-item__price-old"&gt;190,000đ&lt;/span&gt;</w:t>
        <w:br/>
        <w:t xml:space="preserve">                &lt;span class="home-product-item__price-curent"&gt;100,000đ&lt;/span&gt;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home-product-item__like--liked"&gt;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fa-star"&gt;&lt;/i&gt;&lt;i class="home-product-item__star-gold fa-solid fa-star"&gt;&lt;/i&gt;</w:t>
        <w:br/>
        <w:t xml:space="preserve">                    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class="home-product-item__sold"&gt;45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class="home-product-item__brand"&gt;Abbott&lt;/span&gt;</w:t>
        <w:br/>
        <w:t xml:space="preserve">                &lt;span class="home-product-item__origin-name"&gt;Hoa Kỳ&lt;/span&gt;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class="home-product-item__sale-off-percent"&gt;47%&lt;/span&gt;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url('../assets/img/thuốc/Mắt_changed/Thuoc_nho_mat_Tobrex_0.3_ieu_tri_cac_benh_nhiem_khuan_mat_chai_5ml_.avif');"&gt;&lt;/div&gt;</w:t>
        <w:br/>
        <w:t xml:space="preserve">            &lt;h4 class="home-product-item__name"&gt;Thuốc nhỏ mắt Tobrex 0.3 điều trị các bệnh nhiễm khuẩn mắt chai 5ml &lt;/h4&gt;</w:t>
        <w:br/>
        <w:t xml:space="preserve">            &lt;div class="home-product-item__price"&gt;</w:t>
        <w:br/>
        <w:t xml:space="preserve">                &lt;span class="home-product-item__price-old"&gt;230,000đ&lt;/span&gt;</w:t>
        <w:br/>
        <w:t xml:space="preserve">                &lt;span class="home-product-item__price-curent"&gt;180,000đ&lt;/span&gt;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home-product-item__like--liked"&gt;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</w:t>
        <w:br/>
        <w:t xml:space="preserve">                    &lt;i class="fa-solid fa-star"&gt;&lt;/i&gt;&lt;i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class="home-product-item__sold"&gt;11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class="home-product-item__brand"&gt;GSK (GlaxoSmithKline)&lt;/span&gt;</w:t>
        <w:br/>
        <w:t xml:space="preserve">                &lt;span class="home-product-item__origin-name"&gt;Anh&lt;/span&gt;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class="home-product-item__sale-off-percent"&gt;22%&lt;/span&gt;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url('../assets/img/thuốc/Mắt_changed/Thuoc_nho_mat_Vigadexa_ieu_tri_nhiem_khuan_o_mat_chai_5ml_.avif');"&gt;&lt;/div&gt;</w:t>
        <w:br/>
        <w:t xml:space="preserve">            &lt;h4 class="home-product-item__name"&gt;Thuốc nhỏ mắt Vigadexa điều trị nhiễm khuẩn ở mắt chai 5ml &lt;/h4&gt;</w:t>
        <w:br/>
        <w:t xml:space="preserve">            &lt;div class="home-product-item__price"&gt;</w:t>
        <w:br/>
        <w:t xml:space="preserve">                &lt;span class="home-product-item__price-old"&gt;60,000đ&lt;/span&gt;</w:t>
        <w:br/>
        <w:t xml:space="preserve">                &lt;span class="home-product-item__price-curent"&gt;20,000đ&lt;/span&gt;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fa-star"&gt;&lt;/i&gt;&lt;i class="home-product-item__star-gold fa-solid fa-star"&gt;&lt;/i&gt;</w:t>
        <w:br/>
        <w:t xml:space="preserve">                    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class="home-product-item__sold"&gt;25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class="home-product-item__brand"&gt;Sanofi&lt;/span&gt;</w:t>
        <w:br/>
        <w:t xml:space="preserve">                &lt;span class="home-product-item__origin-name"&gt;Pháp&lt;/span&gt;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class="home-product-item__sale-off-percent"&gt;67%&lt;/span&gt;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url('../assets/img/thuốc/Mắt_changed/Thuoc_nho_mat_Vigamox_0.5_ieu_tri_viem_ket_mac_do_vi_khuan_nhay_cam_chai_5ml_.avif');"&gt;&lt;/div&gt;</w:t>
        <w:br/>
        <w:t xml:space="preserve">            &lt;h4 class="home-product-item__name"&gt;Thuốc nhỏ mắt Vigamox 0.5 điều trị viêm kết mạc do vi khuẩn nhạy cảm chai 5ml &lt;/h4&gt;</w:t>
        <w:br/>
        <w:t xml:space="preserve">            &lt;div class="home-product-item__price"&gt;</w:t>
        <w:br/>
        <w:t xml:space="preserve">                &lt;span class="home-product-item__price-old"&gt;400,000đ&lt;/span&gt;</w:t>
        <w:br/>
        <w:t xml:space="preserve">                &lt;span class="home-product-item__price-curent"&gt;330,000đ&lt;/span&gt;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fa-star"&gt;&lt;/i&gt;&lt;i class="home-product-item__star-gold fa-solid fa-star"&gt;&lt;/i&gt;&lt;i class="home-product-item__star-gold fa-solid fa-star"&gt;&lt;/i&gt;&lt;i class="home-product-item__star-gold fa-solid fa-star"&gt;&lt;/i&gt;</w:t>
        <w:br/>
        <w:t xml:space="preserve">                    </w:t>
        <w:br/>
        <w:t xml:space="preserve">                &lt;/div&gt;</w:t>
        <w:br/>
        <w:t xml:space="preserve">                &lt;div class="home-product-item__sold"&gt;49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class="home-product-item__brand"&gt;AstraZeneca&lt;/span&gt;</w:t>
        <w:br/>
        <w:t xml:space="preserve">                &lt;span class="home-product-item__origin-name"&gt;Anh&lt;/span&gt;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class="home-product-item__sale-off-percent"&gt;18%&lt;/span&gt;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url('../assets/img/thuốc/Mắt_changed/Thuoc_nho_mat_VRohto_Cool_moi_mat_xung_huyet_ket_mac_ngua_mat_ngua_cac_benh_ve_mat_chai_12ml_.avif');"&gt;&lt;/div&gt;</w:t>
        <w:br/>
        <w:t xml:space="preserve">            &lt;h4 class="home-product-item__name"&gt;Thuốc nhỏ mắt VRohto Cool mỏi mắt xung huyết kết mạc ngứa mắt ngừa các bệnh về mắt chai 12ml &lt;/h4&gt;</w:t>
        <w:br/>
        <w:t xml:space="preserve">            &lt;div class="home-product-item__price"&gt;</w:t>
        <w:br/>
        <w:t xml:space="preserve">                &lt;span class="home-product-item__price-old"&gt;270,000đ&lt;/span&gt;</w:t>
        <w:br/>
        <w:t xml:space="preserve">                &lt;span class="home-product-item__price-curent"&gt;190,000đ&lt;/span&gt;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home-product-item__like--liked"&gt;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</w:t>
        <w:br/>
        <w:t xml:space="preserve">                    &lt;i class="fa-solid fa-star"&gt;&lt;/i&gt;&lt;i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class="home-product-item__sold"&gt;34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class="home-product-item__brand"&gt;Durex&lt;/span&gt;</w:t>
        <w:br/>
        <w:t xml:space="preserve">                &lt;span class="home-product-item__origin-name"&gt;Anh&lt;/span&gt;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class="home-product-item__sale-off-percent"&gt;30%&lt;/span&gt;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url('../assets/img/thuốc/Mắt_changed/Thuoc_nho_mat_Vrohto_Kid_Drop_ngua_benh_mat_giam_kho_chiu_o_mat_chai_13ml_.avif');"&gt;&lt;/div&gt;</w:t>
        <w:br/>
        <w:t xml:space="preserve">            &lt;h4 class="home-product-item__name"&gt;Thuốc nhỏ mắt Vrohto Kid Drop ngừa bệnh mắt giảm khó chịu ở mắt chai 13ml &lt;/h4&gt;</w:t>
        <w:br/>
        <w:t xml:space="preserve">            &lt;div class="home-product-item__price"&gt;</w:t>
        <w:br/>
        <w:t xml:space="preserve">                &lt;span class="home-product-item__price-old"&gt;120,000đ&lt;/span&gt;</w:t>
        <w:br/>
        <w:t xml:space="preserve">                &lt;span class="home-product-item__price-curent"&gt;30,000đ&lt;/span&gt;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home-product-item__like--liked"&gt;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fa-star"&gt;&lt;/i&gt;&lt;i class="home-product-item__star-gold fa-solid fa-star"&gt;&lt;/i&gt;&lt;i class="home-product-item__star-gold fa-solid fa-star"&gt;&lt;/i&gt;</w:t>
        <w:br/>
        <w:t xml:space="preserve">                    &lt;i class="fa-solid fa-star"&gt;&lt;/i&gt;</w:t>
        <w:br/>
        <w:t xml:space="preserve">                &lt;/div&gt;</w:t>
        <w:br/>
        <w:t xml:space="preserve">                &lt;div class="home-product-item__sold"&gt;80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class="home-product-item__brand"&gt;Sanofi&lt;/span&gt;</w:t>
        <w:br/>
        <w:t xml:space="preserve">                &lt;span class="home-product-item__origin-name"&gt;Pháp&lt;/span&gt;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class="home-product-item__sale-off-percent"&gt;75%&lt;/span&gt;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url('../assets/img/thuốc/Mắt_changed/Thuoc_nho_mat_VRohto_Lycee_tri_moi_mat_o_mat_ngua_mat_chai_13ml_.avif');"&gt;&lt;/div&gt;</w:t>
        <w:br/>
        <w:t xml:space="preserve">            &lt;h4 class="home-product-item__name"&gt;Thuốc nhỏ mắt VRohto Lycee trị mỏi mắt đỏ mắt ngứa mắt chai 13ml &lt;/h4&gt;</w:t>
        <w:br/>
        <w:t xml:space="preserve">            &lt;div class="home-product-item__price"&gt;</w:t>
        <w:br/>
        <w:t xml:space="preserve">                &lt;span class="home-product-item__price-old"&gt;410,000đ&lt;/span&gt;</w:t>
        <w:br/>
        <w:t xml:space="preserve">                &lt;span class="home-product-item__price-curent"&gt;310,000đ&lt;/span&gt;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</w:t>
        <w:br/>
        <w:t xml:space="preserve">                    &lt;i class="fa-solid fa-star"&gt;&lt;/i&gt;&lt;i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class="home-product-item__sold"&gt;30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class="home-product-item__brand"&gt;Dược Hậu Giang&lt;/span&gt;</w:t>
        <w:br/>
        <w:t xml:space="preserve">                &lt;span class="home-product-item__origin-name"&gt;Việt Nam&lt;/span&gt;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class="home-product-item__sale-off-percent"&gt;24%&lt;/span&gt;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url('../assets/img/thuốc/Mắt_changed/Thuoc_nho_mat_VRohto_New_phong_cac_benh_ve_mat_tri_moi_mat_ngua_mat_o_mat_chai_13ml_.avif');"&gt;&lt;/div&gt;</w:t>
        <w:br/>
        <w:t xml:space="preserve">            &lt;h4 class="home-product-item__name"&gt;Thuốc nhỏ mắt VRohto New phòng các bệnh về mắt trị mỏi mắt ngứa mắt đỏ mắt chai 13ml &lt;/h4&gt;</w:t>
        <w:br/>
        <w:t xml:space="preserve">            &lt;div class="home-product-item__price"&gt;</w:t>
        <w:br/>
        <w:t xml:space="preserve">                &lt;span class="home-product-item__price-old"&gt;240,000đ&lt;/span&gt;</w:t>
        <w:br/>
        <w:t xml:space="preserve">                &lt;span class="home-product-item__price-curent"&gt;150,000đ&lt;/span&gt;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home-product-item__like--liked"&gt;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</w:t>
        <w:br/>
        <w:t xml:space="preserve">                    &lt;i class="fa-solid fa-star"&gt;&lt;/i&gt;&lt;i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class="home-product-item__sold"&gt;23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class="home-product-item__brand"&gt;GSK (GlaxoSmithKline)&lt;/span&gt;</w:t>
        <w:br/>
        <w:t xml:space="preserve">                &lt;span class="home-product-item__origin-name"&gt;Anh&lt;/span&gt;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class="home-product-item__sale-off-percent"&gt;38%&lt;/span&gt;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p>
      <w:r>
        <w:br/>
        <w:t xml:space="preserve">    &lt;div class="col l-2-4 m-4 c-6"&gt;</w:t>
        <w:br/>
        <w:t xml:space="preserve">        &lt;a href="#" class="home-product-item"&gt;</w:t>
        <w:br/>
        <w:t xml:space="preserve">            &lt;div class="home-product-item__img" style="background-image: url('../assets/img/thuốc/Mắt_changed/Vien_nen_Acetazolamid_250mg_ieu_tri_glaucoma_10_vi_x_10_vien_.avif');"&gt;&lt;/div&gt;</w:t>
        <w:br/>
        <w:t xml:space="preserve">            &lt;h4 class="home-product-item__name"&gt;Viên nén Acetazolamid 250mg điều trị glaucoma 10 vỉ x 10 viên &lt;/h4&gt;</w:t>
        <w:br/>
        <w:t xml:space="preserve">            &lt;div class="home-product-item__price"&gt;</w:t>
        <w:br/>
        <w:t xml:space="preserve">                &lt;span class="home-product-item__price-old"&gt;80,000đ&lt;/span&gt;</w:t>
        <w:br/>
        <w:t xml:space="preserve">                &lt;span class="home-product-item__price-curent"&gt;20,000đ&lt;/span&gt;</w:t>
        <w:br/>
        <w:t xml:space="preserve">            &lt;/div&gt;</w:t>
        <w:br/>
        <w:t xml:space="preserve">            &lt;div class="home-product-item__action"&gt;</w:t>
        <w:br/>
        <w:t xml:space="preserve">                &lt;span class="home-product-item__like "&gt;</w:t>
        <w:br/>
        <w:t xml:space="preserve">                    &lt;i class="home-product-item__like--icon-empty fa-regular fa-heart"&gt;&lt;/i&gt;</w:t>
        <w:br/>
        <w:t xml:space="preserve">                    &lt;i class="home-product-item__like--icon-fill fa-solid fa-heart"&gt;&lt;/i&gt;</w:t>
        <w:br/>
        <w:t xml:space="preserve">                &lt;/span&gt;</w:t>
        <w:br/>
        <w:t xml:space="preserve">                &lt;div class="home-product-item__rating"&gt;</w:t>
        <w:br/>
        <w:t xml:space="preserve">                    &lt;i class="home-product-item__star-gold fa-solid fa-star"&gt;&lt;/i&gt;&lt;i class="home-product-item__star-gold fa-solid fa-star"&gt;&lt;/i&gt;</w:t>
        <w:br/>
        <w:t xml:space="preserve">                    &lt;i class="fa-solid fa-star"&gt;&lt;/i&gt;&lt;i class="fa-solid fa-star"&gt;&lt;/i&gt;&lt;i class="fa-solid fa-star"&gt;&lt;/i&gt;</w:t>
        <w:br/>
        <w:t xml:space="preserve">                &lt;/div&gt;</w:t>
        <w:br/>
        <w:t xml:space="preserve">                &lt;div class="home-product-item__sold"&gt;37 đã bán&lt;/div&gt;</w:t>
        <w:br/>
        <w:t xml:space="preserve">            &lt;/div&gt;</w:t>
        <w:br/>
        <w:t xml:space="preserve">            &lt;div class="home-product-item__origin"&gt;</w:t>
        <w:br/>
        <w:t xml:space="preserve">                &lt;span class="home-product-item__brand"&gt;Durex&lt;/span&gt;</w:t>
        <w:br/>
        <w:t xml:space="preserve">                &lt;span class="home-product-item__origin-name"&gt;Anh&lt;/span&gt;</w:t>
        <w:br/>
        <w:t xml:space="preserve">            &lt;/div&gt;</w:t>
        <w:br/>
        <w:t xml:space="preserve">            &lt;div class="home-product-item__favorite"&gt;</w:t>
        <w:br/>
        <w:t xml:space="preserve">                &lt;i class="home-product-item__favorite-icon fa-solid fa-check"&gt;&lt;/i&gt;</w:t>
        <w:br/>
        <w:t xml:space="preserve">                &lt;span&gt;Yêu thích&lt;/span&gt;</w:t>
        <w:br/>
        <w:t xml:space="preserve">            &lt;/div&gt;</w:t>
        <w:br/>
        <w:t xml:space="preserve">            &lt;div class="home-product-item__sale-off"&gt;</w:t>
        <w:br/>
        <w:t xml:space="preserve">                &lt;span class="home-product-item__sale-off-percent"&gt;75%&lt;/span&gt;</w:t>
        <w:br/>
        <w:t xml:space="preserve">                &lt;span class="home-product-item__sale-off-label"&gt;GIẢM&lt;/span&gt;</w:t>
        <w:br/>
        <w:t xml:space="preserve">            &lt;/div&gt;</w:t>
        <w:br/>
        <w:t xml:space="preserve">        &lt;/a&gt;</w:t>
        <w:br/>
        <w:t xml:space="preserve">    &lt;/div&gt;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